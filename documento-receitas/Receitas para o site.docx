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Receitas para o site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Hot Dog Saudável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se guiar melhor, pode usar como referência esse vídeo do canal Larica TV, mas a lista oficial de ingredientes é essa do site, os vídeos são apenas um guia visual para melhor entendimento da receita: 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Vídeo recomendado:(</w:t>
      </w:r>
      <w:r>
        <w:rPr>
          <w:rFonts w:hint="default" w:ascii="Arial" w:hAnsi="Arial"/>
          <w:sz w:val="24"/>
          <w:szCs w:val="24"/>
          <w:lang w:val="pt-BR"/>
        </w:rPr>
        <w:t>https://youtu.be/4mFSEty2i-Y?si=pqiV5wtEFz-PR9qO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Canal: </w:t>
      </w:r>
      <w:r>
        <w:rPr>
          <w:rFonts w:hint="default" w:ascii="Arial" w:hAnsi="Arial"/>
          <w:sz w:val="24"/>
          <w:szCs w:val="24"/>
          <w:lang w:val="pt-BR"/>
        </w:rPr>
        <w:fldChar w:fldCharType="begin"/>
      </w:r>
      <w:r>
        <w:rPr>
          <w:rFonts w:hint="default" w:ascii="Arial" w:hAnsi="Arial"/>
          <w:sz w:val="24"/>
          <w:szCs w:val="24"/>
          <w:lang w:val="pt-BR"/>
        </w:rPr>
        <w:instrText xml:space="preserve"> HYPERLINK "https://www.youtube.com/@laricatvoficial/featured" </w:instrText>
      </w:r>
      <w:r>
        <w:rPr>
          <w:rFonts w:hint="default" w:ascii="Arial" w:hAnsi="Arial"/>
          <w:sz w:val="24"/>
          <w:szCs w:val="24"/>
          <w:lang w:val="pt-BR"/>
        </w:rPr>
        <w:fldChar w:fldCharType="separate"/>
      </w:r>
      <w:r>
        <w:rPr>
          <w:rStyle w:val="27"/>
          <w:rFonts w:hint="default" w:ascii="Arial" w:hAnsi="Arial"/>
          <w:sz w:val="24"/>
          <w:szCs w:val="24"/>
          <w:lang w:val="pt-BR"/>
        </w:rPr>
        <w:t>https://www.youtube.com/@laricatvoficial</w:t>
      </w:r>
      <w:r>
        <w:rPr>
          <w:rFonts w:hint="default" w:ascii="Arial" w:hAnsi="Arial"/>
          <w:sz w:val="24"/>
          <w:szCs w:val="24"/>
          <w:lang w:val="pt-BR"/>
        </w:rPr>
        <w:fldChar w:fldCharType="end"/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&lt;iframe width="560" height="315" src="https://www.youtube.com/embed/4mFSEty2i-Y?si=YorkruIviWhfm-tB" title="YouTube video player" frameborder="0" allow="accelerometer; autoplay; clipboard-write; encrypted-media; gyroscope; picture-in-picture; web-share" referrerpolicy="strict-origin-when-cross-origin" allowfullscreen&gt;&lt;/iframe&gt;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**Ingredientes**: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c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enoura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t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omate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c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ebola 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dentes de alho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Algumas folhas de m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anjericão 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Um pouco c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ebolinha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(para finalizar)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Molho de tomate caseiro (temos receita)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pães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Um fio de a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zeite 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Uma pitadinha de s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al 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Uma pitadinha de a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çúcar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Um pouco de m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ostarda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(opcional)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Um pouco de k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etchup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(opcional)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Páprica defumada (opcional) </w:t>
      </w:r>
    </w:p>
    <w:p>
      <w:pPr>
        <w:bidi w:val="0"/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- Pimenta do reino (opcional) </w:t>
      </w:r>
    </w:p>
    <w:p>
      <w:pPr>
        <w:bidi w:val="0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- Noz moscada (opcional)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**Modo de Preparo**: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1. Cozinhe as cenouras em água até ficarem macias, mas ainda firmes.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2. Corte os tomates e as cebolas em cubos pequenos. </w:t>
      </w:r>
      <w:r>
        <w:rPr>
          <w:rFonts w:hint="default" w:ascii="Arial" w:hAnsi="Arial" w:cs="Arial"/>
          <w:sz w:val="24"/>
          <w:szCs w:val="24"/>
          <w:lang w:val="pt-BR"/>
        </w:rPr>
        <w:t>Corte bem fino o manjericão e a cebolinha. E rale os dentes de alho.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3. Em uma panela já aquecida, coloque um fio de azeite e refolgue a cebola e o alho. 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4. Agora, adicione o tomate e mexa até ele refolgar bem. Então coloque seu molho de tomate e tempere a gosto. Só não esqueça do manjericão e de não exagerar no sal!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5. Deixe as cenouras imersas no molho até terminarem de cozinhar e depois é só colocar no pão com a cebolinha, alguma salada ou outros acompanhamentos saudáveis.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Sorvete de Banana com Cacau (ou outras frutas)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se guiar melhor, pode usar como referência esse vídeo do canal Sabores do Mundo mas a lista oficial de ingredientes é essa do site, os vídeos são apenas um guia visual para melhor entendimento da receita: 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Vídeo recomendado:(</w:t>
      </w:r>
      <w:r>
        <w:rPr>
          <w:rFonts w:hint="default" w:ascii="Arial" w:hAnsi="Arial"/>
          <w:sz w:val="24"/>
          <w:szCs w:val="24"/>
          <w:lang w:val="pt-BR"/>
        </w:rPr>
        <w:t>https://youtu.be/lNnHBDsE_9w?si=J4ZzGg19ccKjHt0k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Canal: </w:t>
      </w:r>
      <w:r>
        <w:rPr>
          <w:rFonts w:hint="default" w:ascii="Arial" w:hAnsi="Arial"/>
          <w:sz w:val="24"/>
          <w:szCs w:val="24"/>
          <w:lang w:val="pt-BR"/>
        </w:rPr>
        <w:t>https://www.youtube.com/@saboresdomundo912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&lt;iframe width="560" height="315" src="https://www.youtube.com/embed/lNnHBDsE_9w?si=J4ZzGg19ccKjHt0k" title="YouTube video player" frameborder="0" allow="accelerometer; autoplay; clipboard-write; encrypted-media; gyroscope; picture-in-picture; web-share" referrerpolicy="strict-origin-when-cross-origin" allowfullscreen&gt;&lt;/iframe&gt;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**Ingredientes**: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- 3 bananas maduras congeladas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- 2 colheres de sopa de cacau em pó sem açúcar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colher de chá de essência de baunilha (opcional)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Morangos congelados ou manga (para variações de sabor)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**Modo de Preparo**: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1. Coloque as bananas congeladas bem picadas em um processador de alimentos.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2. Adicione o cacau em pó e a essência de baunilha.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3. Bata até formar um creme homogêneo e consistente. Vá batendo aos poucos e, se for usar liquidificador, coloque menos e pare periodicamente para mexer. Não bata demais.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4. Para variações, adicione morangos congelados ou pedaços de manga junto com as bananas.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5. Sirva imediatamente ou congele por mais 1-2 horas para uma consistência mais firme.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Strogonoff de Frango Light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se guiar melhor, pode usar como referência esse vídeo do canal Kelly Key, mas a lista oficial de ingredientes é essa do site, os vídeos são apenas um guia visual para melhor entendimento da receita: 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Vídeo recomendado:(</w:t>
      </w:r>
      <w:r>
        <w:rPr>
          <w:rFonts w:hint="default" w:ascii="Arial" w:hAnsi="Arial"/>
          <w:sz w:val="24"/>
          <w:szCs w:val="24"/>
          <w:lang w:val="pt-BR"/>
        </w:rPr>
        <w:t>https://youtu.be/JgP59Echfro?si=07I03Zv-4j2l4FNi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Canal: </w:t>
      </w:r>
      <w:r>
        <w:rPr>
          <w:rFonts w:hint="default" w:ascii="Arial" w:hAnsi="Arial"/>
          <w:sz w:val="24"/>
          <w:szCs w:val="24"/>
          <w:lang w:val="pt-BR"/>
        </w:rPr>
        <w:t>https://www.youtube.com/@CanalKellyKey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&lt;iframe width="560" height="315" src="https://www.youtube.com/embed/JgP59Echfro?si=V262-ekDIfPKP-vn" title="YouTube video player" frameborder="0" allow="accelerometer; autoplay; clipboard-write; encrypted-media; gyroscope; picture-in-picture; web-share" referrerpolicy="strict-origin-when-cross-origin" allowfullscreen&gt;&lt;/iframe&gt;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**Ingredientes**: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- 500g de peito de frango em cubos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cebola média picada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- 2 dentes de alho picados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xícara de cogumelos frescos fatiados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colher de chá de páprica doce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pote de iogurte natural desnatado (200g)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colher de chá de mostarda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colher de sopa de azeite de oliva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Pimenta-do-reino e ervas frescas a gosto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**Modo de Preparo**: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1. Aqueça o azeite em uma panela e refogue a cebola e o alho até dourar.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2. Adicione o frango em cubos e a páprica doce, refogue até dourar.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3. Acrescente os cogumelos e refogue por mais 5 minutos.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4. Retire a panela do fogo e misture o iogurte e a mostarda, mexendo bem.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5. Volte ao fogo baixo apenas para aquecer e tempere com pimenta e ervas.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6. Sirva com arroz integral ou purê de batata doce.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Lasanha de Abobrinha com Ricota</w:t>
      </w: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se guiar melhor, pode usar como referência esse vídeo do canal Atelier Gourmand, mas a lista oficial de ingredientes é essa do site, os vídeos são apenas um guia visual para melhor entendimento da receita: 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Vídeo recomendado:(</w:t>
      </w:r>
      <w:r>
        <w:rPr>
          <w:rFonts w:hint="default" w:ascii="Arial" w:hAnsi="Arial"/>
          <w:sz w:val="24"/>
          <w:szCs w:val="24"/>
          <w:lang w:val="pt-BR"/>
        </w:rPr>
        <w:t>https://youtu.be/jZPmhuKG_kA?si=Fkxiy1JYdHavq7fL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Canal: </w:t>
      </w:r>
      <w:r>
        <w:rPr>
          <w:rFonts w:hint="default" w:ascii="Arial" w:hAnsi="Arial"/>
          <w:sz w:val="24"/>
          <w:szCs w:val="24"/>
          <w:lang w:val="pt-BR"/>
        </w:rPr>
        <w:t>https://www.youtube.com/@atelier.gourmand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&lt;iframe width="560" height="315" src="https://www.youtube.com/embed/jZPmhuKG_kA?si=O2DSW8efxltNxFvo" title="YouTube video player" frameborder="0" allow="accelerometer; autoplay; clipboard-write; encrypted-media; gyroscope; picture-in-picture; web-share" referrerpolicy="strict-origin-when-cross-origin" allowfullscreen&gt;&lt;/iframe&gt;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**Ingredientes**: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- 2 abobrinhas grandes fatiadas em lâminas finas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- 300g de ricota fresca sem sal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xícara de molho de tomate caseiro (temos receita)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- 2 colheres de sopa de queijo parmesão ralado (opcional)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dente de alho picado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Pimenta-do-reino e ervas frescas a gosto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**Modo de Preparo**: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1. Grelhe as fatias de abobrinha até ficarem levemente douradas e reserve.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2. Tempere a ricota com alho, ervas e pimenta-do-reino.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3. Em um refratário, coloque uma camada de abobrinha grelhada, cubra com a ricota temperada e uma porção de molho de tomate.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4. Repita as camadas e finalize com molho de tomate e parmesão ralado (opcional).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5. Asse no forno pré-aquecido a 180°C por 20 minutos, até dourar.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Frango de Ervas e Limão</w:t>
      </w: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bidi w:val="0"/>
        <w:rPr>
          <w:rFonts w:hint="default" w:ascii="Arial"/>
          <w:lang w:val="pt-BR"/>
        </w:rPr>
      </w:pPr>
      <w:r>
        <w:rPr>
          <w:rFonts w:hint="default" w:ascii="Arial"/>
          <w:lang w:val="pt-BR"/>
        </w:rPr>
        <w:t>Esta receita não possui vídeo guia no youtube, mas ela é bem simples. Vai dar certo!</w:t>
      </w:r>
    </w:p>
    <w:p>
      <w:pPr>
        <w:bidi w:val="0"/>
        <w:rPr>
          <w:rFonts w:hint="default" w:ascii="Arial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**Ingredientes**: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- 4 filés de peito de frango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Suco de 2 limões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- 2 dentes de alho picados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colher de sopa de alecrim fresco picado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colher de sopa de tomilho fresco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- 2 colheres de sopa de azeite de oliva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Pimenta-do-reino e ervas a gosto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**Modo de Preparo**: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1. Tempere os filés de frango com suco de limão, alho, alecrim, tomilho e pimenta.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2. Deixe marinando por 30 minutos para absorver os sabores.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3. Aqueça o azeite em uma frigideira e grelhe os filés até ficarem dourados e bem cozidos.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4. Sirva com salada ou legumes assados.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Molho de Tomate Caseiro</w:t>
      </w: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se guiar melhor, pode usar como referência esse vídeo do canal Mohamad Hindi, mas a lista oficial de ingredientes é essa do site, os vídeos são apenas um guia visual para melhor entendimento da receita: 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Vídeo recomendado:(</w:t>
      </w:r>
      <w:r>
        <w:rPr>
          <w:rFonts w:hint="default" w:ascii="Arial" w:hAnsi="Arial"/>
          <w:sz w:val="24"/>
          <w:szCs w:val="24"/>
          <w:lang w:val="pt-BR"/>
        </w:rPr>
        <w:t>https://youtu.be/3AGcWyRhWD0?si=AWgotZD-ujFjISfU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Canal: </w:t>
      </w:r>
      <w:r>
        <w:rPr>
          <w:rFonts w:hint="default" w:ascii="Arial" w:hAnsi="Arial"/>
          <w:sz w:val="24"/>
          <w:szCs w:val="24"/>
          <w:lang w:val="pt-BR"/>
        </w:rPr>
        <w:t>https://www.youtube.com/@mohindi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&lt;iframe width="560" height="315" src="https://www.youtube.com/embed/3AGcWyRhWD0?si=AWgotZD-ujFjISfU" title="YouTube video player" frameborder="0" allow="accelerometer; autoplay; clipboard-write; encrypted-media; gyroscope; picture-in-picture; web-share" referrerpolicy="strict-origin-when-cross-origin" allowfullscreen&gt;&lt;/iframe&gt;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**Ingredientes**: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- 8 tomates maduros picados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cebola média picada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- 3 dentes de alho picados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- 2 colheres de sopa de azeite de oliva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colher de chá de manjericão fresco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- 1 colher de chá de orégano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 Pimenta-do-reino a gosto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**Modo de Preparo**: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1. Aqueça o azeite em uma panela e refogue a cebola e o alho até dourarem.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2. Adicione os tomates picados e cozinhe em fogo médio por 20-30 minutos, mexendo de vez em quando.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3. Tempere com manjericão, orégano e pimenta-do-reino.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4. Bata no liquidificador para obter um molho homogêneo, ou deixe pedaçudo, se preferir.</w:t>
      </w: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5. Use em massas, lasanhas ou outras preparações.</w:t>
      </w:r>
    </w:p>
    <w:p>
      <w:pPr>
        <w:bidi w:val="0"/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b/>
          <w:bCs/>
          <w:sz w:val="28"/>
          <w:szCs w:val="28"/>
        </w:rPr>
        <w:t>Nuggets de Frango Assados com Farinha de Linhaça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bidi w:val="0"/>
        <w:rPr>
          <w:rFonts w:hint="default" w:ascii="Arial" w:hAnsi="Arial"/>
          <w:sz w:val="24"/>
          <w:szCs w:val="24"/>
        </w:rPr>
      </w:pPr>
      <w:r>
        <w:rPr>
          <w:rFonts w:hint="default" w:ascii="Arial"/>
          <w:lang w:val="pt-BR"/>
        </w:rPr>
        <w:t>Esta receita não possui vídeo guia no youtube, mas ela é bem simples. Vai dar certo!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**Ingredientes**: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- 500g de peito de frango cortado em cubos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- 1 xícara de farinha de linhaça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- 1 ovo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- 1 colher de chá de alho em pó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- 1 colher de chá de páprica doce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- 1 colher de chá de orégano seco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Pimenta-do-reino a gosto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Azeite de oliva para untar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**Modo de Preparo**: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1. Pré-aqueça o forno a 200°C e unte uma assadeira com azeite de oliva.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2. Em uma tigela, bata o ovo até ficar homogêneo.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3. Em outra tigela, misture a farinha de linhaça, alho em pó, páprica, orégano e pimenta.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4. Passe os cubos de frango no ovo e, em seguida, na mistura de linhaça, cobrindo-os bem.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5. Coloque os nuggets na assadeira e leve ao forno por 25-30 minutos, virando na metade do tempo, até ficarem dourados e crocantes.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6. Sirva com um molho caseiro, como iogurte natural temperado com ervas.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b/>
          <w:bCs/>
          <w:sz w:val="28"/>
          <w:szCs w:val="28"/>
        </w:rPr>
        <w:t>Batata-Doce Assada com Alecrim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se guiar melhor, pode usar como referência esse vídeo do canal Atelier Gourmand, mas a lista oficial de ingredientes é essa do site, os vídeos são apenas um guia visual para melhor entendimento da receita: 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Vídeo recomendado:(</w:t>
      </w:r>
      <w:r>
        <w:rPr>
          <w:rFonts w:hint="default" w:ascii="Arial" w:hAnsi="Arial"/>
          <w:sz w:val="24"/>
          <w:szCs w:val="24"/>
          <w:lang w:val="pt-BR"/>
        </w:rPr>
        <w:t>https://youtu.be/DuogQpPUxyY?si=WDIP0fKZP_6IsdWJ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Canal: </w:t>
      </w:r>
      <w:r>
        <w:rPr>
          <w:rFonts w:hint="default" w:ascii="Arial" w:hAnsi="Arial"/>
          <w:sz w:val="24"/>
          <w:szCs w:val="24"/>
          <w:lang w:val="pt-BR"/>
        </w:rPr>
        <w:t>https://www.youtube.com/c/CanaldaVov%C3%B3Maria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pt-BR"/>
        </w:rPr>
        <w:t>&lt;iframe width="560" height="315" src="https://www.youtube.com/embed/DuogQpPUxyY?si=WDIP0fKZP_6IsdWJ" title="YouTube video player" frameborder="0" allow="accelerometer; autoplay; clipboard-write; encrypted-media; gyroscope; picture-in-picture; web-share" referrerpolicy="strict-origin-when-cross-origin" allowfullscreen&gt;&lt;/iframe&gt;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**Ingredientes**: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- 3 batatas-doces médias cortadas em palitos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- 2 colheres de sopa de azeite de oliva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- 1 colher de chá de alecrim fresco picado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- 1 colher de chá de páprica doce (opcional)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- Pimenta-do-reino a gosto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**Modo de Preparo**: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1. Pré-aqueça o forno a 200°C e forre uma assadeira com papel manteiga.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2. Em uma tigela grande, misture as batatas-doces com azeite, alecrim, páprica e pimenta.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3. Espalhe as batatas-doces na assadeira, em uma única camada.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4. Asse por cerca de 30-40 minutos, virando os palitos na metade do tempo, até que fiquem dourados e crocantes.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5. Sirva como acompanhamento ou lanche saudável.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Panqueca de banana com aveia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se guiar melhor, pode usar como referência esse vídeo do canal Aurélio Alfieri, mas a lista oficial de ingredientes é essa do site, os vídeos são apenas um guia visual para melhor entendimento da receita: 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Vídeo recomendado:(</w:t>
      </w:r>
      <w:r>
        <w:rPr>
          <w:rFonts w:hint="default" w:ascii="Arial" w:hAnsi="Arial"/>
          <w:sz w:val="24"/>
          <w:szCs w:val="24"/>
          <w:lang w:val="pt-BR"/>
        </w:rPr>
        <w:t>https://youtu.be/8oQ0X8JvvGo?si=j0mgnG4TKXH-XdSh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Canal: </w:t>
      </w:r>
      <w:r>
        <w:rPr>
          <w:rFonts w:hint="default" w:ascii="Arial" w:hAnsi="Arial"/>
          <w:sz w:val="24"/>
          <w:szCs w:val="24"/>
          <w:lang w:val="pt-BR"/>
        </w:rPr>
        <w:t>https://www.youtube.com/@aurelioalfieri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pt-BR"/>
        </w:rPr>
        <w:t>&lt;iframe width="560" height="315" src="https://www.youtube.com/embed/8oQ0X8JvvGo?si=j0mgnG4TKXH-XdSh" title="YouTube video player" frameborder="0" allow="accelerometer; autoplay; clipboard-write; encrypted-media; gyroscope; picture-in-picture; web-share" referrerpolicy="strict-origin-when-cross-origin" allowfullscreen&gt;&lt;/iframe&gt;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**Ingredientes**: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sz w:val="24"/>
          <w:szCs w:val="24"/>
        </w:rPr>
        <w:t>-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1 Banana 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2 Ovos 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2 Colheres de aveia </w:t>
      </w:r>
    </w:p>
    <w:p>
      <w:pP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1 Colher de mel </w:t>
      </w:r>
    </w:p>
    <w:p>
      <w:pPr>
        <w:rPr>
          <w:rFonts w:hint="default" w:ascii="Arial" w:hAnsi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1 pitada de canela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**Modo de Preparo**: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</w:rPr>
        <w:t xml:space="preserve">1. </w:t>
      </w:r>
      <w:r>
        <w:rPr>
          <w:rFonts w:hint="default" w:ascii="Arial" w:hAnsi="Arial"/>
          <w:sz w:val="24"/>
          <w:szCs w:val="24"/>
          <w:lang w:val="pt-BR"/>
        </w:rPr>
        <w:t>Amasse a banana com os ovos, aveia e canela em um prtato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</w:rPr>
        <w:t xml:space="preserve">2. </w:t>
      </w:r>
      <w:r>
        <w:rPr>
          <w:rFonts w:hint="default" w:ascii="Arial" w:hAnsi="Arial"/>
          <w:sz w:val="24"/>
          <w:szCs w:val="24"/>
          <w:lang w:val="pt-BR"/>
        </w:rPr>
        <w:t>Coloque em uma frigideira em fogo baixo e deixe dourar de um lado e depois do outro.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</w:rPr>
        <w:t xml:space="preserve">3. </w:t>
      </w:r>
      <w:r>
        <w:rPr>
          <w:rFonts w:hint="default" w:ascii="Arial" w:hAnsi="Arial"/>
          <w:sz w:val="24"/>
          <w:szCs w:val="24"/>
          <w:lang w:val="pt-BR"/>
        </w:rPr>
        <w:t>Sirva com um pouco de mel.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b/>
          <w:bCs/>
          <w:sz w:val="28"/>
          <w:szCs w:val="28"/>
          <w:lang w:val="pt-BR"/>
        </w:rPr>
      </w:pPr>
      <w:r>
        <w:rPr>
          <w:rFonts w:hint="default" w:ascii="Arial" w:hAnsi="Arial"/>
          <w:b/>
          <w:bCs/>
          <w:sz w:val="28"/>
          <w:szCs w:val="28"/>
          <w:lang w:val="pt-BR"/>
        </w:rPr>
        <w:t>Abobrinha empanada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se guiar melhor, pode usar como referência esse vídeo do perfil @aquela.vegana (instagram), mas a lista oficial de ingredientes é essa do site, os vídeos são apenas um guia visual para melhor entendimento da receita: </w:t>
      </w:r>
    </w:p>
    <w:p>
      <w:pPr>
        <w:rPr>
          <w:rFonts w:hint="default"/>
          <w:lang w:val="pt-BR"/>
        </w:rPr>
      </w:pPr>
    </w:p>
    <w:p>
      <w:pPr>
        <w:bidi w:val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Vídeo recomendado:(</w:t>
      </w:r>
      <w:r>
        <w:rPr>
          <w:rFonts w:hint="default" w:ascii="Arial" w:hAnsi="Arial"/>
          <w:sz w:val="24"/>
          <w:szCs w:val="24"/>
          <w:lang w:val="pt-BR"/>
        </w:rPr>
        <w:t>https://www.instagram.com/reel/C_bZwqoyaAX/?igsh=MTBrMnhiOGlvb3hrOA==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bidi w:val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Canal: </w:t>
      </w:r>
      <w:r>
        <w:rPr>
          <w:rFonts w:hint="default" w:ascii="Arial" w:hAnsi="Arial"/>
          <w:sz w:val="24"/>
          <w:szCs w:val="24"/>
          <w:lang w:val="pt-BR"/>
        </w:rPr>
        <w:t>https://www.instagram.com/aquela.vegana/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Ingredientes: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3 abobrinhas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Mistura molhada: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1/2 xícara de farinha de trigo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200 ml de água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Sal e pimenta-do-reino a gosto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Mistura seca: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1 xícara de farinha panko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2 colheres de chá de zaatar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Sal e pimenta-do-reino a gosto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Modo de preparo: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1- Corte as pontas da abobrinha. Corte-as na metade, depois em fatias finas. Por fim, corte em palitinhos, parecidos com palitos de batata frita.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2- Em um recipiente, misture todos os ingredientes da mistura molhada. Em outro, todos os da mistura seca.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3- Passe os palitos de abobrinha na mistura molhada, depois na seca.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4- Se forem fritos, frite-os em óleo aquecido. Se forem assados no forno, disponha todos os palitinhos em uma assadeira forrada com papel manteiga, pincele com azeite e asse por, aproximadamente, 25 minutos a 200ºC. Por último, se for prepará-los na Air Fryer, “frite” na Air Fryer pré-aquecida a 200ºC por, aproximadamente, 20 minutos ou até dourar.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5- Sirva imediatamente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egoe UI" w:cs="Arial"/>
          <w:b/>
          <w:bCs/>
          <w:i w:val="0"/>
          <w:iCs w:val="0"/>
          <w:color w:val="000000" w:themeColor="text1"/>
          <w:spacing w:val="0"/>
          <w:sz w:val="28"/>
          <w:szCs w:val="28"/>
          <w:shd w:val="clear" w:color="auto" w:fill="auto"/>
          <w:lang w:val="pt-BR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pt-BR"/>
          <w14:textFill>
            <w14:solidFill>
              <w14:schemeClr w14:val="tx1"/>
            </w14:solidFill>
          </w14:textFill>
        </w:rPr>
        <w:t>ão com maçã</w:t>
      </w:r>
    </w:p>
    <w:p>
      <w:pPr>
        <w:rPr>
          <w:rFonts w:hint="default" w:ascii="Arial" w:hAnsi="Arial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se guiar melhor, pode usar como referência esse vídeo do canal Vitor Brunow, mas a lista oficial de ingredientes é essa do site, os vídeos são apenas um guia visual para melhor entendimento da receita: </w:t>
      </w: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Vídeo recomendado:(</w:t>
      </w:r>
      <w:r>
        <w:rPr>
          <w:rFonts w:hint="default" w:ascii="Arial" w:hAnsi="Arial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  <w:instrText xml:space="preserve"> HYPERLINK "https://youtube.com/shorts/AoHVUNY51ws?si=qU4dLwiYR6-AIS_m" </w:instrText>
      </w:r>
      <w:r>
        <w:rPr>
          <w:rFonts w:hint="default" w:ascii="Arial" w:hAnsi="Arial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7"/>
          <w:rFonts w:hint="default" w:ascii="Arial" w:hAnsi="Arial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  <w:t>https://youtube.com/shorts/AoHVUNY51ws?si=qU4dLwiYR6-AIS_m</w:t>
      </w:r>
      <w:r>
        <w:rPr>
          <w:rFonts w:hint="default" w:ascii="Arial" w:hAnsi="Arial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bidi w:val="0"/>
        <w:rPr>
          <w:rFonts w:hint="default" w:ascii="Arial" w:hAnsi="Arial" w:eastAsia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Canal: </w:t>
      </w:r>
      <w:r>
        <w:rPr>
          <w:rFonts w:hint="default" w:ascii="Arial" w:hAnsi="Arial"/>
          <w:sz w:val="24"/>
          <w:szCs w:val="24"/>
          <w:lang w:val="pt-BR"/>
        </w:rPr>
        <w:t>https://www.youtube.com/@vitorbrunow/featured</w:t>
      </w:r>
    </w:p>
    <w:p>
      <w:pPr>
        <w:rPr>
          <w:rFonts w:hint="default" w:ascii="Arial" w:hAnsi="Arial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**Ingredientes**: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</w:rPr>
        <w:t xml:space="preserve">- </w:t>
      </w:r>
      <w:r>
        <w:rPr>
          <w:rFonts w:hint="default" w:ascii="Arial" w:hAnsi="Arial"/>
          <w:sz w:val="24"/>
          <w:szCs w:val="24"/>
          <w:lang w:val="pt-BR"/>
        </w:rPr>
        <w:t>1 maçã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- </w:t>
      </w:r>
      <w:r>
        <w:rPr>
          <w:rFonts w:hint="default" w:ascii="Arial" w:hAnsi="Arial"/>
          <w:sz w:val="24"/>
          <w:szCs w:val="24"/>
          <w:lang w:val="pt-BR"/>
        </w:rPr>
        <w:t>2 a 3 pães de forma integral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</w:rPr>
        <w:t xml:space="preserve">- 1 colher </w:t>
      </w:r>
      <w:r>
        <w:rPr>
          <w:rFonts w:hint="default" w:ascii="Arial" w:hAnsi="Arial"/>
          <w:sz w:val="24"/>
          <w:szCs w:val="24"/>
          <w:lang w:val="pt-BR"/>
        </w:rPr>
        <w:t>de sopa de açúcar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</w:rPr>
        <w:t xml:space="preserve">- </w:t>
      </w:r>
      <w:r>
        <w:rPr>
          <w:rFonts w:hint="default" w:ascii="Arial" w:hAnsi="Arial"/>
          <w:sz w:val="24"/>
          <w:szCs w:val="24"/>
          <w:lang w:val="pt-BR"/>
        </w:rPr>
        <w:t>1 colher de chá de canela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- 1 ovo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**Modo de Preparo**: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</w:rPr>
        <w:t xml:space="preserve">1. </w:t>
      </w:r>
      <w:r>
        <w:rPr>
          <w:rFonts w:hint="default" w:ascii="Arial" w:hAnsi="Arial"/>
          <w:sz w:val="24"/>
          <w:szCs w:val="24"/>
          <w:lang w:val="pt-BR"/>
        </w:rPr>
        <w:t>Corte a maçã em cubos pequenos e cozinhe em uma frigideira com a açúcar e canela por uns 5 a 10 min. (até dourar)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</w:rPr>
        <w:t xml:space="preserve">2. </w:t>
      </w:r>
      <w:r>
        <w:rPr>
          <w:rFonts w:hint="default" w:ascii="Arial" w:hAnsi="Arial"/>
          <w:sz w:val="24"/>
          <w:szCs w:val="24"/>
          <w:lang w:val="pt-BR"/>
        </w:rPr>
        <w:t>Estique um pão de forma com um rolo, recheie com a maçã e feche como um pastel.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</w:rPr>
        <w:t xml:space="preserve">3. </w:t>
      </w:r>
      <w:r>
        <w:rPr>
          <w:rFonts w:hint="default" w:ascii="Arial" w:hAnsi="Arial"/>
          <w:sz w:val="24"/>
          <w:szCs w:val="24"/>
          <w:lang w:val="pt-BR"/>
        </w:rPr>
        <w:t>Pincele um pouco de ovo por cima e asse na air-fryer a 180º por 10min ou até dourar</w:t>
      </w:r>
    </w:p>
    <w:p>
      <w:pPr>
        <w:rPr>
          <w:rFonts w:hint="default" w:ascii="Arial" w:hAnsi="Arial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sz w:val="24"/>
          <w:szCs w:val="24"/>
        </w:rPr>
        <w:t xml:space="preserve">4. </w:t>
      </w:r>
      <w:r>
        <w:rPr>
          <w:rFonts w:hint="default" w:ascii="Arial" w:hAnsi="Arial"/>
          <w:sz w:val="24"/>
          <w:szCs w:val="24"/>
          <w:lang w:val="pt-BR"/>
        </w:rPr>
        <w:t>Sirva e aproveite esse docinho maravilhoso</w:t>
      </w:r>
    </w:p>
    <w:p>
      <w:pPr>
        <w:rPr>
          <w:rFonts w:hint="default" w:ascii="Arial" w:hAnsi="Arial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pt-B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04B56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32304B56"/>
    <w:rsid w:val="617F76F8"/>
    <w:rsid w:val="6E507B83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uiPriority w:val="0"/>
    <w:rPr>
      <w:i/>
      <w:iCs/>
    </w:rPr>
  </w:style>
  <w:style w:type="character" w:styleId="27">
    <w:name w:val="Hyperlink"/>
    <w:basedOn w:val="11"/>
    <w:uiPriority w:val="0"/>
    <w:rPr>
      <w:color w:val="0000FF"/>
      <w:u w:val="single"/>
    </w:rPr>
  </w:style>
  <w:style w:type="character" w:styleId="28">
    <w:name w:val="page number"/>
    <w:basedOn w:val="11"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uiPriority w:val="0"/>
    <w:pPr>
      <w:ind w:left="283" w:hanging="283"/>
    </w:pPr>
  </w:style>
  <w:style w:type="paragraph" w:styleId="32">
    <w:name w:val="Body Text First Indent 2"/>
    <w:basedOn w:val="33"/>
    <w:uiPriority w:val="0"/>
    <w:pPr>
      <w:ind w:firstLine="210"/>
    </w:pPr>
  </w:style>
  <w:style w:type="paragraph" w:styleId="33">
    <w:name w:val="Body Text Indent"/>
    <w:basedOn w:val="1"/>
    <w:uiPriority w:val="0"/>
    <w:pPr>
      <w:spacing w:after="120"/>
      <w:ind w:left="283"/>
    </w:pPr>
  </w:style>
  <w:style w:type="paragraph" w:styleId="34">
    <w:name w:val="toc 9"/>
    <w:basedOn w:val="1"/>
    <w:next w:val="1"/>
    <w:uiPriority w:val="0"/>
    <w:pPr>
      <w:ind w:left="3360" w:leftChars="1600"/>
    </w:pPr>
  </w:style>
  <w:style w:type="paragraph" w:styleId="35">
    <w:name w:val="Body Text"/>
    <w:basedOn w:val="1"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uiPriority w:val="0"/>
    <w:pPr>
      <w:ind w:left="1680" w:leftChars="800"/>
    </w:pPr>
  </w:style>
  <w:style w:type="paragraph" w:styleId="40">
    <w:name w:val="Body Text Indent 2"/>
    <w:basedOn w:val="1"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Bullet 3"/>
    <w:basedOn w:val="1"/>
    <w:uiPriority w:val="0"/>
    <w:pPr>
      <w:numPr>
        <w:ilvl w:val="0"/>
        <w:numId w:val="2"/>
      </w:numPr>
    </w:pPr>
  </w:style>
  <w:style w:type="paragraph" w:styleId="48">
    <w:name w:val="Normal (Web)"/>
    <w:basedOn w:val="1"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uiPriority w:val="0"/>
  </w:style>
  <w:style w:type="paragraph" w:styleId="52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uiPriority w:val="0"/>
    <w:pPr>
      <w:ind w:left="1000" w:leftChars="1000"/>
    </w:pPr>
  </w:style>
  <w:style w:type="paragraph" w:styleId="69">
    <w:name w:val="index 9"/>
    <w:basedOn w:val="1"/>
    <w:next w:val="1"/>
    <w:uiPriority w:val="0"/>
    <w:pPr>
      <w:ind w:left="1600" w:leftChars="1600"/>
    </w:pPr>
  </w:style>
  <w:style w:type="paragraph" w:styleId="70">
    <w:name w:val="annotation subject"/>
    <w:basedOn w:val="38"/>
    <w:next w:val="38"/>
    <w:uiPriority w:val="0"/>
    <w:rPr>
      <w:b/>
      <w:bCs/>
    </w:rPr>
  </w:style>
  <w:style w:type="paragraph" w:styleId="71">
    <w:name w:val="List Continue 3"/>
    <w:basedOn w:val="1"/>
    <w:uiPriority w:val="0"/>
    <w:pPr>
      <w:spacing w:after="120"/>
      <w:ind w:left="849"/>
    </w:pPr>
  </w:style>
  <w:style w:type="paragraph" w:styleId="7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uiPriority w:val="0"/>
    <w:rPr>
      <w:i/>
      <w:iCs/>
    </w:rPr>
  </w:style>
  <w:style w:type="paragraph" w:styleId="74">
    <w:name w:val="index 4"/>
    <w:basedOn w:val="1"/>
    <w:next w:val="1"/>
    <w:uiPriority w:val="0"/>
    <w:pPr>
      <w:ind w:left="600" w:leftChars="600"/>
    </w:pPr>
  </w:style>
  <w:style w:type="paragraph" w:styleId="7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uiPriority w:val="0"/>
    <w:pPr>
      <w:ind w:left="2520" w:leftChars="1200"/>
    </w:pPr>
  </w:style>
  <w:style w:type="paragraph" w:styleId="79">
    <w:name w:val="List Continue 2"/>
    <w:basedOn w:val="1"/>
    <w:uiPriority w:val="0"/>
    <w:pPr>
      <w:spacing w:after="120"/>
      <w:ind w:left="566"/>
    </w:pPr>
  </w:style>
  <w:style w:type="paragraph" w:styleId="80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uiPriority w:val="0"/>
    <w:pPr>
      <w:ind w:left="420" w:leftChars="200"/>
    </w:pPr>
  </w:style>
  <w:style w:type="paragraph" w:styleId="84">
    <w:name w:val="Date"/>
    <w:basedOn w:val="1"/>
    <w:next w:val="1"/>
    <w:uiPriority w:val="0"/>
  </w:style>
  <w:style w:type="paragraph" w:styleId="85">
    <w:name w:val="toc 3"/>
    <w:basedOn w:val="1"/>
    <w:next w:val="1"/>
    <w:uiPriority w:val="0"/>
    <w:pPr>
      <w:ind w:left="840" w:leftChars="400"/>
    </w:pPr>
  </w:style>
  <w:style w:type="paragraph" w:styleId="86">
    <w:name w:val="List 5"/>
    <w:basedOn w:val="1"/>
    <w:uiPriority w:val="0"/>
    <w:pPr>
      <w:ind w:left="1415" w:hanging="283"/>
    </w:pPr>
  </w:style>
  <w:style w:type="paragraph" w:styleId="87">
    <w:name w:val="Closing"/>
    <w:basedOn w:val="1"/>
    <w:uiPriority w:val="0"/>
    <w:pPr>
      <w:ind w:left="4252"/>
    </w:pPr>
  </w:style>
  <w:style w:type="paragraph" w:styleId="88">
    <w:name w:val="List Number 3"/>
    <w:basedOn w:val="1"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uiPriority w:val="0"/>
  </w:style>
  <w:style w:type="paragraph" w:styleId="91">
    <w:name w:val="Balloon Text"/>
    <w:basedOn w:val="1"/>
    <w:uiPriority w:val="0"/>
    <w:rPr>
      <w:sz w:val="16"/>
      <w:szCs w:val="16"/>
    </w:rPr>
  </w:style>
  <w:style w:type="paragraph" w:styleId="92">
    <w:name w:val="List Continue 4"/>
    <w:basedOn w:val="1"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uiPriority w:val="0"/>
    <w:pPr>
      <w:ind w:left="400" w:leftChars="400"/>
    </w:pPr>
  </w:style>
  <w:style w:type="paragraph" w:styleId="95">
    <w:name w:val="List 2"/>
    <w:basedOn w:val="1"/>
    <w:uiPriority w:val="0"/>
    <w:pPr>
      <w:ind w:left="566" w:hanging="283"/>
    </w:pPr>
  </w:style>
  <w:style w:type="paragraph" w:styleId="9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uiPriority w:val="0"/>
    <w:pPr>
      <w:numPr>
        <w:ilvl w:val="0"/>
        <w:numId w:val="8"/>
      </w:numPr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index 5"/>
    <w:basedOn w:val="1"/>
    <w:next w:val="1"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uiPriority w:val="0"/>
    <w:pPr>
      <w:spacing w:after="120"/>
      <w:ind w:left="1415"/>
    </w:pPr>
  </w:style>
  <w:style w:type="paragraph" w:styleId="102">
    <w:name w:val="List Number"/>
    <w:basedOn w:val="1"/>
    <w:uiPriority w:val="0"/>
    <w:pPr>
      <w:numPr>
        <w:ilvl w:val="0"/>
        <w:numId w:val="9"/>
      </w:numPr>
    </w:pPr>
  </w:style>
  <w:style w:type="paragraph" w:styleId="103">
    <w:name w:val="List Number 4"/>
    <w:basedOn w:val="1"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uiPriority w:val="0"/>
    <w:pPr>
      <w:ind w:firstLine="210"/>
    </w:pPr>
  </w:style>
  <w:style w:type="paragraph" w:styleId="105">
    <w:name w:val="envelope return"/>
    <w:basedOn w:val="1"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uiPriority w:val="0"/>
  </w:style>
  <w:style w:type="table" w:styleId="107">
    <w:name w:val="Table Classic 1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2024-09-05T11:55:00Z</dcterms:created>
  <dc:creator>Yuri Costa Matsuzaki</dc:creator>
  <cp:lastModifiedBy>Yuri Costa Matsuzaki</cp:lastModifiedBy>
  <dcterms:modified xsi:type="dcterms:W3CDTF">2024-09-05T22:59:55Z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1046-12.2.0.13472</vt:lpwstr>
  </property>
  <property fmtid="{D5CDD505-2E9C-101B-9397-08002B2CF9AE}" pid="3" name="ICV">
    <vt:lpwstr>5C839DD634F34CB9A78BBB84D98677CF_11</vt:lpwstr>
  </property>
</Properties>
</file>